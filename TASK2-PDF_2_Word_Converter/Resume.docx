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1625600</wp:posOffset>
            </wp:positionV>
            <wp:extent cx="7556500" cy="5969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596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427" w:lineRule="auto" w:before="0" w:after="0"/>
        <w:ind w:left="0" w:right="0" w:firstLine="0"/>
        <w:jc w:val="left"/>
      </w:pPr>
      <w:r>
        <w:rPr>
          <w:rFonts w:ascii="Ubuntu" w:hAnsi="Ubuntu" w:eastAsia="Ubuntu"/>
          <w:b w:val="0"/>
          <w:i w:val="0"/>
          <w:color w:val="000000"/>
          <w:sz w:val="46"/>
        </w:rPr>
        <w:t xml:space="preserve">Mayukha Ekkirala </w:t>
      </w:r>
    </w:p>
    <w:p>
      <w:pPr>
        <w:autoSpaceDN w:val="0"/>
        <w:autoSpaceDE w:val="0"/>
        <w:widowControl/>
        <w:spacing w:line="427" w:lineRule="auto" w:before="68" w:after="0"/>
        <w:ind w:left="18" w:right="0" w:firstLine="0"/>
        <w:jc w:val="left"/>
      </w:pPr>
      <w:r>
        <w:rPr>
          <w:rFonts w:ascii="Ubuntu" w:hAnsi="Ubuntu" w:eastAsia="Ubuntu"/>
          <w:b w:val="0"/>
          <w:i w:val="0"/>
          <w:color w:val="666766"/>
          <w:sz w:val="24"/>
        </w:rPr>
        <w:t xml:space="preserve">Student </w:t>
      </w:r>
    </w:p>
    <w:p>
      <w:pPr>
        <w:autoSpaceDN w:val="0"/>
        <w:autoSpaceDE w:val="0"/>
        <w:widowControl/>
        <w:spacing w:line="502" w:lineRule="auto" w:before="118" w:after="498"/>
        <w:ind w:left="18" w:right="20" w:firstLine="0"/>
        <w:jc w:val="both"/>
      </w:pPr>
      <w:r>
        <w:rPr>
          <w:rFonts w:ascii="Ubuntu" w:hAnsi="Ubuntu" w:eastAsia="Ubuntu"/>
          <w:b w:val="0"/>
          <w:i w:val="0"/>
          <w:color w:val="000000"/>
          <w:sz w:val="18"/>
        </w:rPr>
        <w:t xml:space="preserve">Enthusiastic student with effective verbal and written communication skills along with team-building abilities. Strive to be a </w:t>
      </w:r>
      <w:r>
        <w:rPr>
          <w:rFonts w:ascii="Ubuntu" w:hAnsi="Ubuntu" w:eastAsia="Ubuntu"/>
          <w:b w:val="0"/>
          <w:i w:val="0"/>
          <w:color w:val="000000"/>
          <w:sz w:val="18"/>
        </w:rPr>
        <w:t xml:space="preserve">perfectionist in everything I do. Determined to tackle any problem that comes my way until and unless a solution is found, which makes </w:t>
      </w:r>
      <w:r>
        <w:rPr>
          <w:rFonts w:ascii="Ubuntu" w:hAnsi="Ubuntu" w:eastAsia="Ubuntu"/>
          <w:b w:val="0"/>
          <w:i w:val="0"/>
          <w:color w:val="000000"/>
          <w:sz w:val="18"/>
        </w:rPr>
        <w:t xml:space="preserve">me reliable. Looking to develop management and leadership qualities and inclined towards learning many more through any </w:t>
      </w:r>
      <w:r>
        <w:rPr>
          <w:rFonts w:ascii="Ubuntu" w:hAnsi="Ubuntu" w:eastAsia="Ubuntu"/>
          <w:b w:val="0"/>
          <w:i w:val="0"/>
          <w:color w:val="000000"/>
          <w:sz w:val="18"/>
        </w:rPr>
        <w:t xml:space="preserve">opportunity that is to come. Happy and eager to contribute in any way possible through hard work and learning.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95"/>
        <w:gridCol w:w="995"/>
        <w:gridCol w:w="995"/>
        <w:gridCol w:w="995"/>
        <w:gridCol w:w="995"/>
        <w:gridCol w:w="995"/>
        <w:gridCol w:w="995"/>
        <w:gridCol w:w="995"/>
        <w:gridCol w:w="995"/>
        <w:gridCol w:w="995"/>
        <w:gridCol w:w="995"/>
      </w:tblGrid>
      <w:tr>
        <w:trPr>
          <w:trHeight w:hRule="exact" w:val="1514"/>
        </w:trPr>
        <w:tc>
          <w:tcPr>
            <w:tcW w:type="dxa" w:w="559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91" w:lineRule="auto" w:before="60" w:after="0"/>
              <w:ind w:left="398" w:right="2304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hyperlink r:id="rId9" w:history="1">
                <w:r>
                  <w:rPr>
                    <w:rStyle w:val="Hyperlink"/>
                  </w:rPr>
                  <w:t xml:space="preserve">mayukha108@gmail.com </w:t>
                </w:r>
              </w:hyperlink>
            </w:r>
            <w:r>
              <w:br/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West maredpally, Hyderabad, India </w:t>
            </w:r>
          </w:p>
          <w:p>
            <w:pPr>
              <w:autoSpaceDN w:val="0"/>
              <w:autoSpaceDE w:val="0"/>
              <w:widowControl/>
              <w:spacing w:line="427" w:lineRule="auto" w:before="446" w:after="0"/>
              <w:ind w:left="18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191919"/>
                <w:sz w:val="28"/>
              </w:rPr>
              <w:t xml:space="preserve">EDUCATION </w:t>
            </w:r>
          </w:p>
        </w:tc>
        <w:tc>
          <w:tcPr>
            <w:tcW w:type="dxa" w:w="5214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91" w:lineRule="auto" w:before="60" w:after="0"/>
              <w:ind w:left="576" w:right="864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+91 7738376930 </w:t>
            </w:r>
            <w:r>
              <w:br/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hyperlink r:id="rId10" w:history="1">
                <w:r>
                  <w:rPr>
                    <w:rStyle w:val="Hyperlink"/>
                  </w:rPr>
                  <w:t xml:space="preserve">linkedin.com/in/mayukha-ekkirala-886a9021a </w:t>
                </w:r>
              </w:hyperlink>
            </w:r>
          </w:p>
          <w:p>
            <w:pPr>
              <w:autoSpaceDN w:val="0"/>
              <w:autoSpaceDE w:val="0"/>
              <w:widowControl/>
              <w:spacing w:line="427" w:lineRule="auto" w:before="446" w:after="0"/>
              <w:ind w:left="0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191919"/>
                <w:sz w:val="28"/>
              </w:rPr>
              <w:t xml:space="preserve">SKILLS </w:t>
            </w:r>
          </w:p>
        </w:tc>
      </w:tr>
      <w:tr>
        <w:trPr>
          <w:trHeight w:hRule="exact" w:val="340"/>
        </w:trPr>
        <w:tc>
          <w:tcPr>
            <w:tcW w:type="dxa" w:w="559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8" w:lineRule="auto" w:before="18" w:after="0"/>
              <w:ind w:left="18" w:right="864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000000"/>
                <w:sz w:val="24"/>
              </w:rPr>
              <w:t xml:space="preserve">Bachelor of Technology </w:t>
            </w:r>
            <w:r>
              <w:br/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24"/>
              </w:rPr>
              <w:t xml:space="preserve">CMR College of Engineering &amp; Technology </w:t>
            </w:r>
          </w:p>
        </w:tc>
        <w:tc>
          <w:tcPr>
            <w:tcW w:type="dxa" w:w="424"/>
            <w:tcBorders/>
            <w:shd w:fill="8c8c8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86" w:after="0"/>
              <w:ind w:left="0" w:right="0" w:firstLine="0"/>
              <w:jc w:val="center"/>
            </w:pPr>
            <w:r>
              <w:rPr>
                <w:rFonts w:ascii="Ubuntu" w:hAnsi="Ubuntu" w:eastAsia="Ubuntu"/>
                <w:b w:val="0"/>
                <w:i w:val="0"/>
                <w:color w:val="FFFFFF"/>
                <w:sz w:val="18"/>
              </w:rPr>
              <w:t xml:space="preserve">C </w:t>
            </w:r>
          </w:p>
        </w:tc>
        <w:tc>
          <w:tcPr>
            <w:tcW w:type="dxa" w:w="722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6.00000000000023" w:type="dxa"/>
            </w:tblPr>
            <w:tblGrid>
              <w:gridCol w:w="722"/>
            </w:tblGrid>
            <w:tr>
              <w:trPr>
                <w:trHeight w:hRule="exact" w:val="320"/>
              </w:trPr>
              <w:tc>
                <w:tcPr>
                  <w:tcW w:type="dxa" w:w="626"/>
                  <w:tcBorders/>
                  <w:shd w:fill="8c8c8c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86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18"/>
                    </w:rPr>
                    <w:t xml:space="preserve">C++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88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6.00000000000023" w:type="dxa"/>
            </w:tblPr>
            <w:tblGrid>
              <w:gridCol w:w="888"/>
            </w:tblGrid>
            <w:tr>
              <w:trPr>
                <w:trHeight w:hRule="exact" w:val="320"/>
              </w:trPr>
              <w:tc>
                <w:tcPr>
                  <w:tcW w:type="dxa" w:w="792"/>
                  <w:tcBorders/>
                  <w:shd w:fill="8c8c8c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86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18"/>
                    </w:rPr>
                    <w:t xml:space="preserve">HTML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1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6.00000000000023" w:type="dxa"/>
            </w:tblPr>
            <w:tblGrid>
              <w:gridCol w:w="712"/>
            </w:tblGrid>
            <w:tr>
              <w:trPr>
                <w:trHeight w:hRule="exact" w:val="320"/>
              </w:trPr>
              <w:tc>
                <w:tcPr>
                  <w:tcW w:type="dxa" w:w="616"/>
                  <w:tcBorders/>
                  <w:shd w:fill="8c8c8c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86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18"/>
                    </w:rPr>
                    <w:t xml:space="preserve">CSS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24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6.00000000000023" w:type="dxa"/>
            </w:tblPr>
            <w:tblGrid>
              <w:gridCol w:w="1244"/>
            </w:tblGrid>
            <w:tr>
              <w:trPr>
                <w:trHeight w:hRule="exact" w:val="320"/>
              </w:trPr>
              <w:tc>
                <w:tcPr>
                  <w:tcW w:type="dxa" w:w="1148"/>
                  <w:tcBorders/>
                  <w:shd w:fill="8c8c8c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86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18"/>
                    </w:rPr>
                    <w:t xml:space="preserve">JavaScript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224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6.00000000000023" w:type="dxa"/>
            </w:tblPr>
            <w:tblGrid>
              <w:gridCol w:w="1224"/>
            </w:tblGrid>
            <w:tr>
              <w:trPr>
                <w:trHeight w:hRule="exact" w:val="320"/>
              </w:trPr>
              <w:tc>
                <w:tcPr>
                  <w:tcW w:type="dxa" w:w="1128"/>
                  <w:tcBorders/>
                  <w:shd w:fill="8c8c8c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86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18"/>
                    </w:rPr>
                    <w:t xml:space="preserve">Bootstrap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236"/>
        </w:trPr>
        <w:tc>
          <w:tcPr>
            <w:tcW w:type="dxa" w:w="1990"/>
            <w:gridSpan w:val="2"/>
            <w:vMerge/>
            <w:tcBorders/>
          </w:tcPr>
          <w:p/>
        </w:tc>
        <w:tc>
          <w:tcPr>
            <w:tcW w:type="dxa" w:w="114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146"/>
            </w:tblGrid>
            <w:tr>
              <w:trPr>
                <w:trHeight w:hRule="exact" w:val="318"/>
              </w:trPr>
              <w:tc>
                <w:tcPr>
                  <w:tcW w:type="dxa" w:w="1124"/>
                  <w:tcBorders/>
                  <w:shd w:fill="8c8c8c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84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18"/>
                    </w:rPr>
                    <w:t xml:space="preserve">ExpressJS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202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3.99999999999977" w:type="dxa"/>
            </w:tblPr>
            <w:tblGrid>
              <w:gridCol w:w="1202"/>
            </w:tblGrid>
            <w:tr>
              <w:trPr>
                <w:trHeight w:hRule="exact" w:val="318"/>
              </w:trPr>
              <w:tc>
                <w:tcPr>
                  <w:tcW w:type="dxa" w:w="1128"/>
                  <w:tcBorders/>
                  <w:shd w:fill="8c8c8c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84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18"/>
                    </w:rPr>
                    <w:t xml:space="preserve">MongoDB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866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8.00000000000068" w:type="dxa"/>
            </w:tblPr>
            <w:tblGrid>
              <w:gridCol w:w="2866"/>
            </w:tblGrid>
            <w:tr>
              <w:trPr>
                <w:trHeight w:hRule="exact" w:val="318"/>
              </w:trPr>
              <w:tc>
                <w:tcPr>
                  <w:tcW w:type="dxa" w:w="1736"/>
                  <w:tcBorders/>
                  <w:shd w:fill="8c8c8c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84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18"/>
                    </w:rPr>
                    <w:t xml:space="preserve">Machine Learning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198"/>
        </w:trPr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38" w:after="0"/>
              <w:ind w:left="18" w:right="0" w:firstLine="0"/>
              <w:jc w:val="left"/>
            </w:pPr>
            <w:r>
              <w:rPr>
                <w:rFonts w:ascii="Ubuntu" w:hAnsi="Ubuntu" w:eastAsia="Ubuntu"/>
                <w:b w:val="0"/>
                <w:i/>
                <w:color w:val="666766"/>
                <w:sz w:val="16"/>
              </w:rPr>
              <w:t>11/2020 - Present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, </w:t>
            </w:r>
          </w:p>
        </w:tc>
        <w:tc>
          <w:tcPr>
            <w:tcW w:type="dxa" w:w="28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38" w:after="0"/>
              <w:ind w:left="0" w:right="718" w:firstLine="0"/>
              <w:jc w:val="right"/>
            </w:pPr>
            <w:r>
              <w:rPr>
                <w:rFonts w:ascii="Ubuntu" w:hAnsi="Ubuntu" w:eastAsia="Ubuntu"/>
                <w:b w:val="0"/>
                <w:i/>
                <w:color w:val="666766"/>
                <w:sz w:val="16"/>
              </w:rPr>
              <w:t xml:space="preserve">CGPA: 9.1 </w:t>
            </w:r>
          </w:p>
        </w:tc>
        <w:tc>
          <w:tcPr>
            <w:tcW w:type="dxa" w:w="1990"/>
            <w:gridSpan w:val="2"/>
            <w:vMerge/>
            <w:tcBorders/>
          </w:tcPr>
          <w:p/>
        </w:tc>
        <w:tc>
          <w:tcPr>
            <w:tcW w:type="dxa" w:w="2985"/>
            <w:gridSpan w:val="3"/>
            <w:vMerge/>
            <w:tcBorders/>
          </w:tcPr>
          <w:p/>
        </w:tc>
        <w:tc>
          <w:tcPr>
            <w:tcW w:type="dxa" w:w="3980"/>
            <w:gridSpan w:val="4"/>
            <w:vMerge/>
            <w:tcBorders/>
          </w:tcPr>
          <w:p/>
        </w:tc>
      </w:tr>
      <w:tr>
        <w:trPr>
          <w:trHeight w:hRule="exact" w:val="404"/>
        </w:trPr>
        <w:tc>
          <w:tcPr>
            <w:tcW w:type="dxa" w:w="559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96" w:val="left"/>
              </w:tabs>
              <w:autoSpaceDE w:val="0"/>
              <w:widowControl/>
              <w:spacing w:line="509" w:lineRule="auto" w:before="108" w:after="0"/>
              <w:ind w:left="18" w:right="3888" w:firstLine="0"/>
              <w:jc w:val="left"/>
            </w:pPr>
            <w:r>
              <w:rPr>
                <w:rFonts w:ascii="Ubuntu" w:hAnsi="Ubuntu" w:eastAsia="Ubuntu"/>
                <w:b w:val="0"/>
                <w:i/>
                <w:color w:val="666766"/>
                <w:sz w:val="16"/>
              </w:rPr>
              <w:t xml:space="preserve">Courses </w:t>
            </w:r>
            <w:r>
              <w:br/>
            </w:r>
            <w:r>
              <w:tab/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>Computer Science</w:t>
            </w:r>
          </w:p>
        </w:tc>
        <w:tc>
          <w:tcPr>
            <w:tcW w:type="dxa" w:w="1636"/>
            <w:gridSpan w:val="3"/>
            <w:tcBorders>
              <w:bottom w:sz="8.0" w:val="single" w:color="#19191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636"/>
            </w:tblGrid>
            <w:tr>
              <w:trPr>
                <w:trHeight w:hRule="exact" w:val="266"/>
              </w:trPr>
              <w:tc>
                <w:tcPr>
                  <w:tcW w:type="dxa" w:w="1636"/>
                  <w:tcBorders/>
                  <w:shd w:fill="8c8c8c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84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18"/>
                    </w:rPr>
                    <w:t xml:space="preserve">Basics of Python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408"/>
            <w:gridSpan w:val="4"/>
            <w:tcBorders>
              <w:bottom w:sz="8.0" w:val="single" w:color="#19191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6.00000000000023" w:type="dxa"/>
            </w:tblPr>
            <w:tblGrid>
              <w:gridCol w:w="1408"/>
            </w:tblGrid>
            <w:tr>
              <w:trPr>
                <w:trHeight w:hRule="exact" w:val="266"/>
              </w:trPr>
              <w:tc>
                <w:tcPr>
                  <w:tcW w:type="dxa" w:w="1312"/>
                  <w:tcBorders/>
                  <w:shd w:fill="8c8c8c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84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18"/>
                    </w:rPr>
                    <w:t xml:space="preserve">Basics of IoT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170"/>
            <w:gridSpan w:val="2"/>
            <w:tcBorders>
              <w:bottom w:sz="8.0" w:val="single" w:color="#19191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6.00000000000023" w:type="dxa"/>
            </w:tblPr>
            <w:tblGrid>
              <w:gridCol w:w="2170"/>
            </w:tblGrid>
            <w:tr>
              <w:trPr>
                <w:trHeight w:hRule="exact" w:val="266"/>
              </w:trPr>
              <w:tc>
                <w:tcPr>
                  <w:tcW w:type="dxa" w:w="1580"/>
                  <w:tcBorders/>
                  <w:shd w:fill="8c8c8c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84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18"/>
                    </w:rPr>
                    <w:t xml:space="preserve">Communication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126"/>
        </w:trPr>
        <w:tc>
          <w:tcPr>
            <w:tcW w:type="dxa" w:w="1990"/>
            <w:gridSpan w:val="2"/>
            <w:vMerge/>
            <w:tcBorders/>
          </w:tcPr>
          <w:p/>
        </w:tc>
        <w:tc>
          <w:tcPr>
            <w:tcW w:type="dxa" w:w="1146"/>
            <w:gridSpan w:val="2"/>
            <w:vMerge w:val="restart"/>
            <w:tcBorders>
              <w:top w:sz="8.0" w:val="single" w:color="#19191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146"/>
            </w:tblGrid>
            <w:tr>
              <w:trPr>
                <w:trHeight w:hRule="exact" w:val="318"/>
              </w:trPr>
              <w:tc>
                <w:tcPr>
                  <w:tcW w:type="dxa" w:w="1090"/>
                  <w:tcBorders/>
                  <w:shd w:fill="8c8c8c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84" w:after="0"/>
                    <w:ind w:left="136" w:right="0" w:firstLine="0"/>
                    <w:jc w:val="left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18"/>
                    </w:rPr>
                    <w:t xml:space="preserve">Leadership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600"/>
            <w:gridSpan w:val="4"/>
            <w:vMerge w:val="restart"/>
            <w:tcBorders>
              <w:top w:sz="8.0" w:val="single" w:color="#19191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1.99999999999932" w:type="dxa"/>
            </w:tblPr>
            <w:tblGrid>
              <w:gridCol w:w="1600"/>
            </w:tblGrid>
            <w:tr>
              <w:trPr>
                <w:trHeight w:hRule="exact" w:val="318"/>
              </w:trPr>
              <w:tc>
                <w:tcPr>
                  <w:tcW w:type="dxa" w:w="1362"/>
                  <w:tcBorders/>
                  <w:shd w:fill="8c8c8c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84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18"/>
                    </w:rPr>
                    <w:t xml:space="preserve">Presentation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468"/>
            <w:gridSpan w:val="3"/>
            <w:vMerge w:val="restart"/>
            <w:tcBorders>
              <w:top w:sz="8.0" w:val="single" w:color="#191919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.0" w:type="dxa"/>
            </w:tblPr>
            <w:tblGrid>
              <w:gridCol w:w="2468"/>
            </w:tblGrid>
            <w:tr>
              <w:trPr>
                <w:trHeight w:hRule="exact" w:val="318"/>
              </w:trPr>
              <w:tc>
                <w:tcPr>
                  <w:tcW w:type="dxa" w:w="1298"/>
                  <w:tcBorders/>
                  <w:shd w:fill="8c8c8c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7" w:lineRule="auto" w:before="84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18"/>
                    </w:rPr>
                    <w:t xml:space="preserve">Team Player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338"/>
        </w:trPr>
        <w:tc>
          <w:tcPr>
            <w:tcW w:type="dxa" w:w="559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20" w:after="0"/>
              <w:ind w:left="196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Engineering - AIML </w:t>
            </w:r>
          </w:p>
        </w:tc>
        <w:tc>
          <w:tcPr>
            <w:tcW w:type="dxa" w:w="1990"/>
            <w:gridSpan w:val="2"/>
            <w:vMerge/>
            <w:tcBorders>
              <w:top w:sz="8.0" w:val="single" w:color="#191919"/>
            </w:tcBorders>
          </w:tcPr>
          <w:p/>
        </w:tc>
        <w:tc>
          <w:tcPr>
            <w:tcW w:type="dxa" w:w="3980"/>
            <w:gridSpan w:val="4"/>
            <w:vMerge/>
            <w:tcBorders>
              <w:top w:sz="8.0" w:val="single" w:color="#191919"/>
            </w:tcBorders>
          </w:tcPr>
          <w:p/>
        </w:tc>
        <w:tc>
          <w:tcPr>
            <w:tcW w:type="dxa" w:w="2985"/>
            <w:gridSpan w:val="3"/>
            <w:vMerge/>
            <w:tcBorders>
              <w:top w:sz="8.0" w:val="single" w:color="#191919"/>
            </w:tcBorders>
          </w:tcPr>
          <w:p/>
        </w:tc>
      </w:tr>
      <w:tr>
        <w:trPr>
          <w:trHeight w:hRule="exact" w:val="390"/>
        </w:trPr>
        <w:tc>
          <w:tcPr>
            <w:tcW w:type="dxa" w:w="559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132" w:after="0"/>
              <w:ind w:left="18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000000"/>
                <w:sz w:val="24"/>
              </w:rPr>
              <w:t xml:space="preserve">Intermediate </w:t>
            </w:r>
          </w:p>
        </w:tc>
        <w:tc>
          <w:tcPr>
            <w:tcW w:type="dxa" w:w="163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180" w:after="0"/>
              <w:ind w:left="136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FFFFFF"/>
                <w:sz w:val="18"/>
              </w:rPr>
              <w:t xml:space="preserve">Organizational </w:t>
            </w:r>
          </w:p>
        </w:tc>
        <w:tc>
          <w:tcPr>
            <w:tcW w:type="dxa" w:w="3578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180" w:after="0"/>
              <w:ind w:left="100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FFFFFF"/>
                <w:sz w:val="18"/>
              </w:rPr>
              <w:t xml:space="preserve">Perfectionist </w:t>
            </w:r>
          </w:p>
        </w:tc>
      </w:tr>
    </w:tbl>
    <w:p>
      <w:pPr>
        <w:autoSpaceDN w:val="0"/>
        <w:autoSpaceDE w:val="0"/>
        <w:widowControl/>
        <w:spacing w:line="427" w:lineRule="auto" w:before="16" w:after="46"/>
        <w:ind w:left="18" w:right="0" w:firstLine="0"/>
        <w:jc w:val="left"/>
      </w:pPr>
      <w:r>
        <w:rPr>
          <w:rFonts w:ascii="Ubuntu" w:hAnsi="Ubuntu" w:eastAsia="Ubuntu"/>
          <w:b w:val="0"/>
          <w:i w:val="0"/>
          <w:color w:val="000000"/>
          <w:sz w:val="24"/>
        </w:rPr>
        <w:t xml:space="preserve">FIITJEE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47"/>
        <w:gridCol w:w="3647"/>
        <w:gridCol w:w="3647"/>
      </w:tblGrid>
      <w:tr>
        <w:trPr>
          <w:trHeight w:hRule="exact" w:val="240"/>
        </w:trPr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46" w:after="0"/>
              <w:ind w:left="18" w:right="0" w:firstLine="0"/>
              <w:jc w:val="left"/>
            </w:pPr>
            <w:r>
              <w:rPr>
                <w:rFonts w:ascii="Ubuntu" w:hAnsi="Ubuntu" w:eastAsia="Ubuntu"/>
                <w:b w:val="0"/>
                <w:i/>
                <w:color w:val="666766"/>
                <w:sz w:val="16"/>
              </w:rPr>
              <w:t>04/2018 - 03/2020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, </w:t>
            </w:r>
          </w:p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46" w:after="0"/>
              <w:ind w:left="0" w:right="348" w:firstLine="0"/>
              <w:jc w:val="right"/>
            </w:pPr>
            <w:r>
              <w:rPr>
                <w:rFonts w:ascii="Ubuntu" w:hAnsi="Ubuntu" w:eastAsia="Ubuntu"/>
                <w:b w:val="0"/>
                <w:i/>
                <w:color w:val="666766"/>
                <w:sz w:val="16"/>
              </w:rPr>
              <w:t xml:space="preserve">CGPA: 9.7 </w:t>
            </w:r>
          </w:p>
        </w:tc>
        <w:tc>
          <w:tcPr>
            <w:tcW w:type="dxa" w:w="4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450" w:after="0"/>
              <w:ind w:left="370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191919"/>
                <w:sz w:val="28"/>
              </w:rPr>
              <w:t xml:space="preserve">ACHIEVEMENTS </w:t>
            </w:r>
          </w:p>
        </w:tc>
      </w:tr>
      <w:tr>
        <w:trPr>
          <w:trHeight w:hRule="exact" w:val="240"/>
        </w:trPr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62" w:after="0"/>
              <w:ind w:left="18" w:right="0" w:firstLine="0"/>
              <w:jc w:val="left"/>
            </w:pPr>
            <w:r>
              <w:rPr>
                <w:rFonts w:ascii="Ubuntu" w:hAnsi="Ubuntu" w:eastAsia="Ubuntu"/>
                <w:b w:val="0"/>
                <w:i/>
                <w:color w:val="666766"/>
                <w:sz w:val="16"/>
              </w:rPr>
              <w:t xml:space="preserve">Courses </w:t>
            </w:r>
          </w:p>
        </w:tc>
        <w:tc>
          <w:tcPr>
            <w:tcW w:type="dxa" w:w="3647"/>
            <w:vMerge/>
            <w:tcBorders/>
          </w:tcPr>
          <w:p/>
        </w:tc>
        <w:tc>
          <w:tcPr>
            <w:tcW w:type="dxa" w:w="3647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2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44" w:after="0"/>
              <w:ind w:left="196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MPC </w:t>
            </w:r>
          </w:p>
        </w:tc>
        <w:tc>
          <w:tcPr>
            <w:tcW w:type="dxa" w:w="3647"/>
            <w:vMerge/>
            <w:tcBorders/>
          </w:tcPr>
          <w:p/>
        </w:tc>
        <w:tc>
          <w:tcPr>
            <w:tcW w:type="dxa" w:w="364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480" w:lineRule="auto" w:before="114" w:after="42"/>
        <w:ind w:left="5590" w:right="0" w:firstLine="0"/>
        <w:jc w:val="left"/>
      </w:pPr>
      <w:r>
        <w:rPr>
          <w:rFonts w:ascii="Ubuntu" w:hAnsi="Ubuntu" w:eastAsia="Ubuntu"/>
          <w:b w:val="0"/>
          <w:i w:val="0"/>
          <w:color w:val="000000"/>
          <w:sz w:val="20"/>
        </w:rPr>
        <w:t xml:space="preserve">Smart India Hackathon </w:t>
      </w:r>
      <w:r>
        <w:br/>
      </w:r>
      <w:r>
        <w:rPr>
          <w:rFonts w:ascii="Ubuntu" w:hAnsi="Ubuntu" w:eastAsia="Ubuntu"/>
          <w:b w:val="0"/>
          <w:i/>
          <w:color w:val="7C7C7C"/>
          <w:sz w:val="16"/>
        </w:rPr>
        <w:t>Team stood at 14th place in the shortlist for SIH in the internal round</w:t>
      </w:r>
    </w:p>
    <w:p>
      <w:pPr>
        <w:sectPr>
          <w:pgSz w:w="11900" w:h="16840"/>
          <w:pgMar w:top="232" w:right="480" w:bottom="464" w:left="480" w:header="720" w:footer="720" w:gutter="0"/>
          <w:cols w:space="720" w:num="1" w:equalWidth="0">
            <w:col w:w="10940" w:space="0"/>
          </w:cols>
          <w:docGrid w:linePitch="360"/>
        </w:sectPr>
      </w:pPr>
    </w:p>
    <w:p>
      <w:pPr>
        <w:autoSpaceDN w:val="0"/>
        <w:autoSpaceDE w:val="0"/>
        <w:widowControl/>
        <w:spacing w:line="427" w:lineRule="auto" w:before="0" w:after="0"/>
        <w:ind w:left="18" w:right="0" w:firstLine="0"/>
        <w:jc w:val="left"/>
      </w:pPr>
      <w:r>
        <w:rPr>
          <w:rFonts w:ascii="Ubuntu" w:hAnsi="Ubuntu" w:eastAsia="Ubuntu"/>
          <w:b/>
          <w:i w:val="0"/>
          <w:color w:val="191919"/>
          <w:sz w:val="28"/>
        </w:rPr>
        <w:t xml:space="preserve">PERSONAL PROJECTS </w:t>
      </w:r>
    </w:p>
    <w:p>
      <w:pPr>
        <w:autoSpaceDN w:val="0"/>
        <w:autoSpaceDE w:val="0"/>
        <w:widowControl/>
        <w:spacing w:line="425" w:lineRule="auto" w:before="176" w:after="0"/>
        <w:ind w:left="18" w:right="0" w:firstLine="0"/>
        <w:jc w:val="left"/>
      </w:pPr>
      <w:r>
        <w:rPr>
          <w:rFonts w:ascii="Ubuntu" w:hAnsi="Ubuntu" w:eastAsia="Ubuntu"/>
          <w:b w:val="0"/>
          <w:i w:val="0"/>
          <w:color w:val="000000"/>
          <w:sz w:val="20"/>
        </w:rPr>
        <w:t xml:space="preserve">Breast Cancer Detection (08/2022 - 09/2022) </w:t>
      </w:r>
    </w:p>
    <w:p>
      <w:pPr>
        <w:autoSpaceDN w:val="0"/>
        <w:autoSpaceDE w:val="0"/>
        <w:widowControl/>
        <w:spacing w:line="466" w:lineRule="auto" w:before="52" w:after="0"/>
        <w:ind w:left="196" w:right="358" w:firstLine="0"/>
        <w:jc w:val="both"/>
      </w:pPr>
      <w:r>
        <w:rPr>
          <w:rFonts w:ascii="Ubuntu" w:hAnsi="Ubuntu" w:eastAsia="Ubuntu"/>
          <w:b w:val="0"/>
          <w:i w:val="0"/>
          <w:color w:val="000000"/>
          <w:sz w:val="16"/>
        </w:rPr>
        <w:t xml:space="preserve">Built a Machine Learning model using python (Libraries: pandas, </w:t>
      </w:r>
      <w:r>
        <w:rPr>
          <w:rFonts w:ascii="Ubuntu" w:hAnsi="Ubuntu" w:eastAsia="Ubuntu"/>
          <w:b w:val="0"/>
          <w:i w:val="0"/>
          <w:color w:val="000000"/>
          <w:sz w:val="16"/>
        </w:rPr>
        <w:t xml:space="preserve">numpy, sklearn) to detect the severity of breast cancer in a </w:t>
      </w:r>
      <w:r>
        <w:rPr>
          <w:rFonts w:ascii="Ubuntu" w:hAnsi="Ubuntu" w:eastAsia="Ubuntu"/>
          <w:b w:val="0"/>
          <w:i w:val="0"/>
          <w:color w:val="000000"/>
          <w:sz w:val="16"/>
        </w:rPr>
        <w:t xml:space="preserve">woman based on a dataset containing information about her </w:t>
      </w:r>
      <w:r>
        <w:rPr>
          <w:rFonts w:ascii="Ubuntu" w:hAnsi="Ubuntu" w:eastAsia="Ubuntu"/>
          <w:b w:val="0"/>
          <w:i w:val="0"/>
          <w:color w:val="000000"/>
          <w:sz w:val="16"/>
        </w:rPr>
        <w:t xml:space="preserve">blood cells. </w:t>
      </w:r>
    </w:p>
    <w:p>
      <w:pPr>
        <w:sectPr>
          <w:type w:val="continuous"/>
          <w:pgSz w:w="11900" w:h="16840"/>
          <w:pgMar w:top="232" w:right="480" w:bottom="464" w:left="480" w:header="720" w:footer="720" w:gutter="0"/>
          <w:cols w:space="720" w:num="2" w:equalWidth="0">
            <w:col w:w="5232" w:space="0"/>
            <w:col w:w="5708" w:space="0"/>
            <w:col w:w="10940" w:space="0"/>
          </w:cols>
          <w:docGrid w:linePitch="360"/>
        </w:sectPr>
      </w:pPr>
    </w:p>
    <w:p>
      <w:pPr>
        <w:autoSpaceDN w:val="0"/>
        <w:autoSpaceDE w:val="0"/>
        <w:widowControl/>
        <w:spacing w:line="427" w:lineRule="auto" w:before="0" w:after="0"/>
        <w:ind w:left="358" w:right="0" w:firstLine="0"/>
        <w:jc w:val="left"/>
      </w:pPr>
      <w:r>
        <w:rPr>
          <w:rFonts w:ascii="Ubuntu" w:hAnsi="Ubuntu" w:eastAsia="Ubuntu"/>
          <w:b w:val="0"/>
          <w:i/>
          <w:color w:val="7C7C7C"/>
          <w:sz w:val="16"/>
        </w:rPr>
        <w:t xml:space="preserve">amongst 80 other teams in the institution. </w:t>
      </w:r>
    </w:p>
    <w:p>
      <w:pPr>
        <w:autoSpaceDN w:val="0"/>
        <w:autoSpaceDE w:val="0"/>
        <w:widowControl/>
        <w:spacing w:line="478" w:lineRule="auto" w:before="194" w:after="0"/>
        <w:ind w:left="358" w:right="1296" w:firstLine="0"/>
        <w:jc w:val="left"/>
      </w:pPr>
      <w:r>
        <w:rPr>
          <w:rFonts w:ascii="Ubuntu" w:hAnsi="Ubuntu" w:eastAsia="Ubuntu"/>
          <w:b w:val="0"/>
          <w:i w:val="0"/>
          <w:color w:val="000000"/>
          <w:sz w:val="20"/>
        </w:rPr>
        <w:t xml:space="preserve">Social Innovation in Practice </w:t>
      </w:r>
      <w:r>
        <w:br/>
      </w:r>
      <w:r>
        <w:rPr>
          <w:rFonts w:ascii="Ubuntu" w:hAnsi="Ubuntu" w:eastAsia="Ubuntu"/>
          <w:b w:val="0"/>
          <w:i/>
          <w:color w:val="7C7C7C"/>
          <w:sz w:val="16"/>
        </w:rPr>
        <w:t xml:space="preserve">Innovation project got selected for patenting procedures. </w:t>
      </w:r>
    </w:p>
    <w:p>
      <w:pPr>
        <w:autoSpaceDN w:val="0"/>
        <w:autoSpaceDE w:val="0"/>
        <w:widowControl/>
        <w:spacing w:line="478" w:lineRule="auto" w:before="194" w:after="148"/>
        <w:ind w:left="358" w:right="576" w:firstLine="0"/>
        <w:jc w:val="left"/>
      </w:pPr>
      <w:r>
        <w:rPr>
          <w:rFonts w:ascii="Ubuntu" w:hAnsi="Ubuntu" w:eastAsia="Ubuntu"/>
          <w:b w:val="0"/>
          <w:i w:val="0"/>
          <w:color w:val="000000"/>
          <w:sz w:val="20"/>
        </w:rPr>
        <w:t xml:space="preserve">Innovate India Coding Challenge (IICC) </w:t>
      </w:r>
      <w:r>
        <w:br/>
      </w:r>
      <w:r>
        <w:rPr>
          <w:rFonts w:ascii="Ubuntu" w:hAnsi="Ubuntu" w:eastAsia="Ubuntu"/>
          <w:b w:val="0"/>
          <w:i/>
          <w:color w:val="7C7C7C"/>
          <w:sz w:val="16"/>
        </w:rPr>
        <w:t xml:space="preserve">Qualified for round 2 with an all India rank of 8327 in the round 1. </w:t>
      </w:r>
    </w:p>
    <w:p>
      <w:pPr>
        <w:sectPr>
          <w:type w:val="nextColumn"/>
          <w:pgSz w:w="11900" w:h="16840"/>
          <w:pgMar w:top="232" w:right="480" w:bottom="464" w:left="480" w:header="720" w:footer="720" w:gutter="0"/>
          <w:cols w:space="720" w:num="2" w:equalWidth="0">
            <w:col w:w="5232" w:space="0"/>
            <w:col w:w="5708" w:space="0"/>
            <w:col w:w="1094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5470"/>
        <w:gridCol w:w="5470"/>
      </w:tblGrid>
      <w:tr>
        <w:trPr>
          <w:trHeight w:hRule="exact" w:val="670"/>
        </w:trPr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1" w:lineRule="auto" w:before="0" w:after="0"/>
              <w:ind w:left="116" w:right="350" w:firstLine="0"/>
              <w:jc w:val="both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Used HTML, CSS, JavaScript and Bootstrap for the frontend and 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made use of PHP and Flask for building the backend parts of the 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website. 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78" w:lineRule="auto" w:before="48" w:after="0"/>
              <w:ind w:left="370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0"/>
              </w:rPr>
              <w:t xml:space="preserve">Event Organization </w:t>
            </w:r>
            <w:r>
              <w:br/>
            </w:r>
            <w:r>
              <w:rPr>
                <w:rFonts w:ascii="Ubuntu" w:hAnsi="Ubuntu" w:eastAsia="Ubuntu"/>
                <w:b w:val="0"/>
                <w:i/>
                <w:color w:val="7C7C7C"/>
                <w:sz w:val="16"/>
              </w:rPr>
              <w:t xml:space="preserve">Organized an event at the annual technical and cultural fest - Azura 2022 of </w:t>
            </w:r>
            <w:r>
              <w:rPr>
                <w:rFonts w:ascii="Ubuntu" w:hAnsi="Ubuntu" w:eastAsia="Ubuntu"/>
                <w:b w:val="0"/>
                <w:i/>
                <w:color w:val="7C7C7C"/>
                <w:sz w:val="16"/>
              </w:rPr>
              <w:t xml:space="preserve">our institution. </w:t>
            </w:r>
          </w:p>
        </w:tc>
      </w:tr>
    </w:tbl>
    <w:p>
      <w:pPr>
        <w:autoSpaceDN w:val="0"/>
        <w:tabs>
          <w:tab w:pos="196" w:val="left"/>
        </w:tabs>
        <w:autoSpaceDE w:val="0"/>
        <w:widowControl/>
        <w:spacing w:line="490" w:lineRule="auto" w:before="40" w:after="10"/>
        <w:ind w:left="18" w:right="6048" w:firstLine="0"/>
        <w:jc w:val="left"/>
      </w:pPr>
      <w:r>
        <w:rPr>
          <w:rFonts w:ascii="Ubuntu" w:hAnsi="Ubuntu" w:eastAsia="Ubuntu"/>
          <w:b w:val="0"/>
          <w:i w:val="0"/>
          <w:color w:val="000000"/>
          <w:sz w:val="20"/>
        </w:rPr>
        <w:t xml:space="preserve">Hotel Booking Website (07/2022 - 09/2022) </w:t>
      </w:r>
      <w:r>
        <w:br/>
      </w:r>
      <w:r>
        <w:tab/>
      </w:r>
      <w:r>
        <w:rPr>
          <w:rFonts w:ascii="Ubuntu" w:hAnsi="Ubuntu" w:eastAsia="Ubuntu"/>
          <w:b w:val="0"/>
          <w:i w:val="0"/>
          <w:color w:val="000000"/>
          <w:sz w:val="16"/>
        </w:rPr>
        <w:t>Built a hotel booking website by taking up a Full Stack Web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5470"/>
        <w:gridCol w:w="5470"/>
      </w:tblGrid>
      <w:tr>
        <w:trPr>
          <w:trHeight w:hRule="exact" w:val="980"/>
        </w:trPr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8" w:after="0"/>
              <w:ind w:left="116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Development course for beginners from Skillshare. </w:t>
            </w:r>
          </w:p>
          <w:p>
            <w:pPr>
              <w:autoSpaceDN w:val="0"/>
              <w:autoSpaceDE w:val="0"/>
              <w:widowControl/>
              <w:spacing w:line="451" w:lineRule="auto" w:before="78" w:after="0"/>
              <w:ind w:left="116" w:right="288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Learned to make use of ExpressJS framework to manage 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servers and routes. </w:t>
            </w:r>
          </w:p>
          <w:p>
            <w:pPr>
              <w:autoSpaceDN w:val="0"/>
              <w:autoSpaceDE w:val="0"/>
              <w:widowControl/>
              <w:spacing w:line="451" w:lineRule="auto" w:before="78" w:after="0"/>
              <w:ind w:left="116" w:right="288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Used PassportJS for logins and MongoDB for database 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connection. </w:t>
            </w:r>
          </w:p>
        </w:tc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66" w:lineRule="auto" w:before="128" w:after="0"/>
              <w:ind w:left="370" w:right="1008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191919"/>
                <w:sz w:val="28"/>
              </w:rPr>
              <w:t xml:space="preserve">CODING PROFILES </w:t>
            </w:r>
            <w:r>
              <w:br/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20"/>
              </w:rPr>
              <w:t xml:space="preserve">HackerRank </w:t>
            </w:r>
            <w:r>
              <w:br/>
            </w:r>
            <w:r>
              <w:rPr>
                <w:rFonts w:ascii="Ubuntu" w:hAnsi="Ubuntu" w:eastAsia="Ubuntu"/>
                <w:b w:val="0"/>
                <w:i w:val="0"/>
                <w:color w:val="4F90CD"/>
                <w:sz w:val="16"/>
                <w:u w:val="single"/>
              </w:rPr>
              <w:hyperlink r:id="rId11" w:history="1">
                <w:r>
                  <w:rPr>
                    <w:rStyle w:val="Hyperlink"/>
                  </w:rPr>
                  <w:t xml:space="preserve">https://www.hackerrank.com/mayukha0108 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14" w:lineRule="exact" w:before="0" w:after="194"/>
        <w:ind w:left="0" w:right="0"/>
      </w:pPr>
    </w:p>
    <w:p>
      <w:pPr>
        <w:sectPr>
          <w:type w:val="continuous"/>
          <w:pgSz w:w="11900" w:h="16840"/>
          <w:pgMar w:top="232" w:right="480" w:bottom="464" w:left="480" w:header="720" w:footer="720" w:gutter="0"/>
          <w:cols w:space="720" w:num="1" w:equalWidth="0">
            <w:col w:w="10940" w:space="0"/>
            <w:col w:w="5232" w:space="0"/>
            <w:col w:w="5708" w:space="0"/>
            <w:col w:w="10940" w:space="0"/>
          </w:cols>
          <w:docGrid w:linePitch="360"/>
        </w:sectPr>
      </w:pPr>
    </w:p>
    <w:p>
      <w:pPr>
        <w:autoSpaceDN w:val="0"/>
        <w:tabs>
          <w:tab w:pos="196" w:val="left"/>
        </w:tabs>
        <w:autoSpaceDE w:val="0"/>
        <w:widowControl/>
        <w:spacing w:line="490" w:lineRule="auto" w:before="0" w:after="0"/>
        <w:ind w:left="18" w:right="288" w:firstLine="0"/>
        <w:jc w:val="left"/>
      </w:pPr>
      <w:r>
        <w:rPr>
          <w:rFonts w:ascii="Ubuntu" w:hAnsi="Ubuntu" w:eastAsia="Ubuntu"/>
          <w:b w:val="0"/>
          <w:i w:val="0"/>
          <w:color w:val="000000"/>
          <w:sz w:val="20"/>
        </w:rPr>
        <w:t xml:space="preserve">Sentiment Analysis (09/2021 - 11/2021) </w:t>
      </w:r>
      <w:r>
        <w:br/>
      </w:r>
      <w:r>
        <w:tab/>
      </w:r>
      <w:r>
        <w:rPr>
          <w:rFonts w:ascii="Ubuntu" w:hAnsi="Ubuntu" w:eastAsia="Ubuntu"/>
          <w:b w:val="0"/>
          <w:i w:val="0"/>
          <w:color w:val="000000"/>
          <w:sz w:val="16"/>
        </w:rPr>
        <w:t>Built a Machine Learning model using python which can classify</w:t>
      </w:r>
    </w:p>
    <w:p>
      <w:pPr>
        <w:sectPr>
          <w:type w:val="continuous"/>
          <w:pgSz w:w="11900" w:h="16840"/>
          <w:pgMar w:top="232" w:right="480" w:bottom="464" w:left="480" w:header="720" w:footer="720" w:gutter="0"/>
          <w:cols w:space="720" w:num="2" w:equalWidth="0">
            <w:col w:w="5230" w:space="0"/>
            <w:col w:w="5710" w:space="0"/>
            <w:col w:w="10940" w:space="0"/>
            <w:col w:w="5232" w:space="0"/>
            <w:col w:w="5708" w:space="0"/>
            <w:col w:w="10940" w:space="0"/>
          </w:cols>
          <w:docGrid w:linePitch="360"/>
        </w:sectPr>
      </w:pPr>
    </w:p>
    <w:p>
      <w:pPr>
        <w:autoSpaceDN w:val="0"/>
        <w:autoSpaceDE w:val="0"/>
        <w:widowControl/>
        <w:spacing w:line="466" w:lineRule="auto" w:before="0" w:after="60"/>
        <w:ind w:left="360" w:right="2736" w:firstLine="0"/>
        <w:jc w:val="left"/>
      </w:pPr>
      <w:r>
        <w:rPr>
          <w:rFonts w:ascii="Ubuntu" w:hAnsi="Ubuntu" w:eastAsia="Ubuntu"/>
          <w:b w:val="0"/>
          <w:i w:val="0"/>
          <w:color w:val="000000"/>
          <w:sz w:val="20"/>
        </w:rPr>
        <w:t xml:space="preserve">LeetCode </w:t>
      </w:r>
      <w:r>
        <w:br/>
      </w:r>
      <w:r>
        <w:rPr>
          <w:rFonts w:ascii="Ubuntu" w:hAnsi="Ubuntu" w:eastAsia="Ubuntu"/>
          <w:b w:val="0"/>
          <w:i w:val="0"/>
          <w:color w:val="4F90CD"/>
          <w:sz w:val="16"/>
          <w:u w:val="single"/>
        </w:rPr>
        <w:hyperlink r:id="rId12" w:history="1">
          <w:r>
            <w:rPr>
              <w:rStyle w:val="Hyperlink"/>
            </w:rPr>
            <w:t>https://leetcode.com/mayukha0108</w:t>
          </w:r>
        </w:hyperlink>
      </w:r>
    </w:p>
    <w:p>
      <w:pPr>
        <w:sectPr>
          <w:type w:val="nextColumn"/>
          <w:pgSz w:w="11900" w:h="16840"/>
          <w:pgMar w:top="232" w:right="480" w:bottom="464" w:left="480" w:header="720" w:footer="720" w:gutter="0"/>
          <w:cols w:space="720" w:num="2" w:equalWidth="0">
            <w:col w:w="5230" w:space="0"/>
            <w:col w:w="5710" w:space="0"/>
            <w:col w:w="10940" w:space="0"/>
            <w:col w:w="5232" w:space="0"/>
            <w:col w:w="5708" w:space="0"/>
            <w:col w:w="1094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70"/>
        <w:gridCol w:w="5470"/>
      </w:tblGrid>
      <w:tr>
        <w:trPr>
          <w:trHeight w:hRule="exact" w:val="1176"/>
        </w:trPr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1" w:lineRule="auto" w:before="0" w:after="0"/>
              <w:ind w:left="196" w:right="288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positive and negative expressions based on customer reviews 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for a restaurant. </w:t>
            </w:r>
          </w:p>
          <w:p>
            <w:pPr>
              <w:autoSpaceDN w:val="0"/>
              <w:autoSpaceDE w:val="0"/>
              <w:widowControl/>
              <w:spacing w:line="451" w:lineRule="auto" w:before="78" w:after="0"/>
              <w:ind w:left="196" w:right="288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Developed efficient python skills by making good use of NLP 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and pipelining techniques. </w:t>
            </w:r>
          </w:p>
          <w:p>
            <w:pPr>
              <w:autoSpaceDN w:val="0"/>
              <w:autoSpaceDE w:val="0"/>
              <w:widowControl/>
              <w:spacing w:line="430" w:lineRule="auto" w:before="194" w:after="0"/>
              <w:ind w:left="1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0"/>
              </w:rPr>
              <w:t xml:space="preserve">Prediction of Real Estate Prices (09/2021 - 11/2021) </w:t>
            </w:r>
          </w:p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8" w:lineRule="auto" w:before="134" w:after="0"/>
              <w:ind w:left="370" w:right="864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0"/>
              </w:rPr>
              <w:t xml:space="preserve">CodeChef </w:t>
            </w:r>
            <w:r>
              <w:br/>
            </w:r>
            <w:r>
              <w:rPr>
                <w:rFonts w:ascii="Ubuntu" w:hAnsi="Ubuntu" w:eastAsia="Ubuntu"/>
                <w:b w:val="0"/>
                <w:i w:val="0"/>
                <w:color w:val="4F90CD"/>
                <w:sz w:val="16"/>
                <w:u w:val="single"/>
              </w:rPr>
              <w:hyperlink r:id="rId13" w:history="1">
                <w:r>
                  <w:rPr>
                    <w:rStyle w:val="Hyperlink"/>
                  </w:rPr>
                  <w:t>https://www.codechef.com/users/mayukha0108</w:t>
                </w:r>
              </w:hyperlink>
            </w:r>
          </w:p>
          <w:p>
            <w:pPr>
              <w:autoSpaceDN w:val="0"/>
              <w:autoSpaceDE w:val="0"/>
              <w:widowControl/>
              <w:spacing w:line="468" w:lineRule="auto" w:before="194" w:after="0"/>
              <w:ind w:left="370" w:right="1008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0"/>
              </w:rPr>
              <w:t xml:space="preserve">Codeforces </w:t>
            </w:r>
            <w:r>
              <w:br/>
            </w:r>
            <w:r>
              <w:rPr>
                <w:rFonts w:ascii="Ubuntu" w:hAnsi="Ubuntu" w:eastAsia="Ubuntu"/>
                <w:b w:val="0"/>
                <w:i w:val="0"/>
                <w:color w:val="4F90CD"/>
                <w:sz w:val="16"/>
                <w:u w:val="single"/>
              </w:rPr>
              <w:hyperlink r:id="rId14" w:history="1">
                <w:r>
                  <w:rPr>
                    <w:rStyle w:val="Hyperlink"/>
                  </w:rPr>
                  <w:t>https://codeforces.com/profile/mayukha01</w:t>
                </w:r>
              </w:hyperlink>
            </w:r>
            <w:r>
              <w:rPr>
                <w:rFonts w:ascii="Ubuntu" w:hAnsi="Ubuntu" w:eastAsia="Ubuntu"/>
                <w:b w:val="0"/>
                <w:i w:val="0"/>
                <w:color w:val="4F90CD"/>
                <w:sz w:val="16"/>
              </w:rPr>
              <w:hyperlink r:id="rId14" w:history="1">
                <w:r>
                  <w:rPr>
                    <w:rStyle w:val="Hyperlink"/>
                  </w:rPr>
                  <w:t>0</w:t>
                </w:r>
              </w:hyperlink>
            </w:r>
            <w:r>
              <w:rPr>
                <w:rFonts w:ascii="Ubuntu" w:hAnsi="Ubuntu" w:eastAsia="Ubuntu"/>
                <w:b w:val="0"/>
                <w:i w:val="0"/>
                <w:color w:val="4F90CD"/>
                <w:sz w:val="16"/>
                <w:u w:val="single"/>
              </w:rPr>
              <w:t>8</w:t>
            </w:r>
          </w:p>
        </w:tc>
      </w:tr>
    </w:tbl>
    <w:p>
      <w:pPr>
        <w:autoSpaceDN w:val="0"/>
        <w:autoSpaceDE w:val="0"/>
        <w:widowControl/>
        <w:spacing w:line="451" w:lineRule="auto" w:before="26" w:after="40"/>
        <w:ind w:left="196" w:right="6048" w:firstLine="0"/>
        <w:jc w:val="left"/>
      </w:pPr>
      <w:r>
        <w:rPr>
          <w:rFonts w:ascii="Ubuntu" w:hAnsi="Ubuntu" w:eastAsia="Ubuntu"/>
          <w:b w:val="0"/>
          <w:i w:val="0"/>
          <w:color w:val="000000"/>
          <w:sz w:val="16"/>
        </w:rPr>
        <w:t xml:space="preserve">Performed Regression Analysis to predict the real estate prices </w:t>
      </w:r>
      <w:r>
        <w:br/>
      </w:r>
      <w:r>
        <w:rPr>
          <w:rFonts w:ascii="Ubuntu" w:hAnsi="Ubuntu" w:eastAsia="Ubuntu"/>
          <w:b w:val="0"/>
          <w:i w:val="0"/>
          <w:color w:val="000000"/>
          <w:sz w:val="16"/>
        </w:rPr>
        <w:t xml:space="preserve">by taking all the input parameters (multi linear regression).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1367"/>
        <w:gridCol w:w="1367"/>
        <w:gridCol w:w="1367"/>
        <w:gridCol w:w="1367"/>
        <w:gridCol w:w="1367"/>
        <w:gridCol w:w="1367"/>
        <w:gridCol w:w="1367"/>
        <w:gridCol w:w="1367"/>
      </w:tblGrid>
      <w:tr>
        <w:trPr>
          <w:trHeight w:hRule="exact" w:val="190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30" w:after="0"/>
              <w:ind w:left="0" w:right="0" w:firstLine="0"/>
              <w:jc w:val="center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Plotted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30" w:after="0"/>
              <w:ind w:left="0" w:right="0" w:firstLine="0"/>
              <w:jc w:val="center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the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30" w:after="0"/>
              <w:ind w:left="0" w:right="0" w:firstLine="0"/>
              <w:jc w:val="center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visuals 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30" w:after="0"/>
              <w:ind w:left="0" w:right="0" w:firstLine="0"/>
              <w:jc w:val="center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by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30" w:after="0"/>
              <w:ind w:left="0" w:right="0" w:firstLine="0"/>
              <w:jc w:val="center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using 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30" w:after="0"/>
              <w:ind w:left="0" w:right="0" w:firstLine="0"/>
              <w:jc w:val="center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Matplotlib/Seaborn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30" w:after="0"/>
              <w:ind w:left="8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>data</w:t>
            </w:r>
          </w:p>
        </w:tc>
        <w:tc>
          <w:tcPr>
            <w:tcW w:type="dxa" w:w="4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83" w:lineRule="auto" w:before="172" w:after="0"/>
              <w:ind w:left="370" w:right="1584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191919"/>
                <w:sz w:val="28"/>
              </w:rPr>
              <w:t xml:space="preserve">CERTIFICATES </w:t>
            </w:r>
            <w:r>
              <w:br/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20"/>
              </w:rPr>
              <w:t xml:space="preserve">Verzeo </w:t>
            </w:r>
          </w:p>
        </w:tc>
      </w:tr>
      <w:tr>
        <w:trPr>
          <w:trHeight w:hRule="exact" w:val="652"/>
        </w:trPr>
        <w:tc>
          <w:tcPr>
            <w:tcW w:type="dxa" w:w="514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1" w:lineRule="auto" w:before="26" w:after="0"/>
              <w:ind w:left="116" w:right="346" w:firstLine="0"/>
              <w:jc w:val="both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visualization comparing the different features of the input 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parameters and did Exploratory data analysis (EDA) by using 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6"/>
              </w:rPr>
              <w:t xml:space="preserve">pandas. </w:t>
            </w:r>
          </w:p>
        </w:tc>
        <w:tc>
          <w:tcPr>
            <w:tcW w:type="dxa" w:w="136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427" w:lineRule="auto" w:before="18" w:after="0"/>
        <w:ind w:left="0" w:right="2142" w:firstLine="0"/>
        <w:jc w:val="right"/>
      </w:pPr>
      <w:r>
        <w:rPr>
          <w:rFonts w:ascii="Ubuntu" w:hAnsi="Ubuntu" w:eastAsia="Ubuntu"/>
          <w:b w:val="0"/>
          <w:i/>
          <w:color w:val="7C7C7C"/>
          <w:sz w:val="16"/>
        </w:rPr>
        <w:t xml:space="preserve">Course completion and Internship Certificates </w:t>
      </w:r>
    </w:p>
    <w:p>
      <w:pPr>
        <w:autoSpaceDN w:val="0"/>
        <w:autoSpaceDE w:val="0"/>
        <w:widowControl/>
        <w:spacing w:line="468" w:lineRule="auto" w:before="194" w:after="0"/>
        <w:ind w:left="5590" w:right="288" w:firstLine="0"/>
        <w:jc w:val="left"/>
      </w:pPr>
      <w:r>
        <w:rPr>
          <w:rFonts w:ascii="Ubuntu" w:hAnsi="Ubuntu" w:eastAsia="Ubuntu"/>
          <w:b w:val="0"/>
          <w:i w:val="0"/>
          <w:color w:val="000000"/>
          <w:sz w:val="20"/>
        </w:rPr>
        <w:t xml:space="preserve">GUVI (AI-For-India Event) </w:t>
      </w:r>
      <w:r>
        <w:br/>
      </w:r>
      <w:r>
        <w:rPr>
          <w:rFonts w:ascii="Ubuntu" w:hAnsi="Ubuntu" w:eastAsia="Ubuntu"/>
          <w:b w:val="0"/>
          <w:i/>
          <w:color w:val="7C7C7C"/>
          <w:sz w:val="16"/>
        </w:rPr>
        <w:t xml:space="preserve">Certificate of achievement (Build a Face Recognition App using Python) </w:t>
      </w:r>
    </w:p>
    <w:p>
      <w:pPr>
        <w:autoSpaceDN w:val="0"/>
        <w:autoSpaceDE w:val="0"/>
        <w:widowControl/>
        <w:spacing w:line="468" w:lineRule="auto" w:before="194" w:after="0"/>
        <w:ind w:left="5590" w:right="3312" w:firstLine="0"/>
        <w:jc w:val="left"/>
      </w:pPr>
      <w:r>
        <w:rPr>
          <w:rFonts w:ascii="Ubuntu" w:hAnsi="Ubuntu" w:eastAsia="Ubuntu"/>
          <w:b w:val="0"/>
          <w:i w:val="0"/>
          <w:color w:val="000000"/>
          <w:sz w:val="20"/>
        </w:rPr>
        <w:t xml:space="preserve">ICPST Conference </w:t>
      </w:r>
      <w:r>
        <w:br/>
      </w:r>
      <w:r>
        <w:rPr>
          <w:rFonts w:ascii="Ubuntu" w:hAnsi="Ubuntu" w:eastAsia="Ubuntu"/>
          <w:b w:val="0"/>
          <w:i/>
          <w:color w:val="7C7C7C"/>
          <w:sz w:val="16"/>
        </w:rPr>
        <w:t xml:space="preserve">Certificate of Presentation </w:t>
      </w:r>
    </w:p>
    <w:sectPr w:rsidR="00FC693F" w:rsidRPr="0006063C" w:rsidSect="00034616">
      <w:type w:val="continuous"/>
      <w:pgSz w:w="11900" w:h="16840"/>
      <w:pgMar w:top="232" w:right="480" w:bottom="464" w:left="480" w:header="720" w:footer="720" w:gutter="0"/>
      <w:cols w:space="720" w:num="1" w:equalWidth="0">
        <w:col w:w="10940" w:space="0"/>
        <w:col w:w="5230" w:space="0"/>
        <w:col w:w="5710" w:space="0"/>
        <w:col w:w="10940" w:space="0"/>
        <w:col w:w="5232" w:space="0"/>
        <w:col w:w="5708" w:space="0"/>
        <w:col w:w="109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mayukha108@gmail.com" TargetMode="External"/><Relationship Id="rId10" Type="http://schemas.openxmlformats.org/officeDocument/2006/relationships/hyperlink" Target="https://linkedin.com/in/mayukha-ekkirala-886a9021a/" TargetMode="External"/><Relationship Id="rId11" Type="http://schemas.openxmlformats.org/officeDocument/2006/relationships/hyperlink" Target="https://www.hackerrank.com/mayukha0108" TargetMode="External"/><Relationship Id="rId12" Type="http://schemas.openxmlformats.org/officeDocument/2006/relationships/hyperlink" Target="https://leetcode.com/mayukha0108" TargetMode="External"/><Relationship Id="rId13" Type="http://schemas.openxmlformats.org/officeDocument/2006/relationships/hyperlink" Target="https://www.codechef.com/users/mayukha0108" TargetMode="External"/><Relationship Id="rId14" Type="http://schemas.openxmlformats.org/officeDocument/2006/relationships/hyperlink" Target="https://codeforces.com/profile/mayukha0108" TargetMode="External"/><Relationship Id="rId1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